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9 – Henry Kirykovich – Retrospective</w:t>
      </w:r>
    </w:p>
    <w:p>
      <w:pPr>
        <w:pStyle w:val="Heading2"/>
      </w:pPr>
      <w:r>
        <w:t>Sprint Retrospective</w:t>
      </w:r>
    </w:p>
    <w:p>
      <w:pPr>
        <w:pStyle w:val="Heading3"/>
      </w:pPr>
      <w:r>
        <w:t>What was my focus?</w:t>
      </w:r>
    </w:p>
    <w:p>
      <w:r>
        <w:t>My focus this sprint was to enhance the WellMind app by improving the mood tracking experience, integrating reminders, and refining the chart and layout.</w:t>
      </w:r>
    </w:p>
    <w:p>
      <w:pPr>
        <w:pStyle w:val="Heading3"/>
      </w:pPr>
      <w:r>
        <w:t>What can I take away from the sprint as a lesson to learn and grow from?</w:t>
      </w:r>
    </w:p>
    <w:p>
      <w:r>
        <w:t>I improved my understanding of user-specific data queries in Supabase, and I also explored how to use react-native-chart-kit for rendering mood changes visually. I gained experience building a real-world feature like push notifications.</w:t>
      </w:r>
    </w:p>
    <w:p>
      <w:pPr>
        <w:pStyle w:val="Heading3"/>
      </w:pPr>
      <w:r>
        <w:t>What were my challenges?</w:t>
      </w:r>
    </w:p>
    <w:p>
      <w:r>
        <w:t>Some of the challenges included:</w:t>
        <w:br/>
        <w:t>- Push notifications not working in Expo Go (SDK 53 issue)</w:t>
        <w:br/>
        <w:t>- Displaying a readable and responsive mood graph for multiple time ranges</w:t>
        <w:br/>
        <w:t>- Preventing layout overlap with navigation elements</w:t>
      </w:r>
    </w:p>
    <w:p>
      <w:pPr>
        <w:pStyle w:val="Heading3"/>
      </w:pPr>
      <w:r>
        <w:t>What can I change for the next sprint to improve my delivery or team outcome?</w:t>
      </w:r>
    </w:p>
    <w:p>
      <w:r>
        <w:t>For the next sprint:</w:t>
        <w:br/>
        <w:t>- I will test on a physical device with a dev build sooner</w:t>
        <w:br/>
        <w:t>- I will structure shared logic (like reminders) into reusable hooks or context</w:t>
        <w:br/>
        <w:t>- I’ll improve time estimation and set smaller achievable goals per day</w:t>
      </w:r>
    </w:p>
    <w:p>
      <w:pPr>
        <w:pStyle w:val="Heading2"/>
      </w:pPr>
      <w:r>
        <w:t>Project Journal</w:t>
      </w:r>
    </w:p>
    <w:p>
      <w:pPr>
        <w:pStyle w:val="Heading3"/>
      </w:pPr>
      <w:r>
        <w:t>Tasks Completed</w:t>
      </w:r>
    </w:p>
    <w:p>
      <w:r>
        <w:t>- Replaced mood values (1, 2, 3) with text labels: "Sad", "Neutral", "Happy" (with ChatGPT)</w:t>
        <w:br/>
        <w:t>- Disabled emojis and rewrote legend with clear meanings under chart (with ChatGPT)</w:t>
        <w:br/>
        <w:t>- Added white background to mood legend for clarity (with ChatGPT)</w:t>
        <w:br/>
        <w:t>- Integrated push notification reminder using expo-notifications (with ChatGPT)</w:t>
        <w:br/>
        <w:t>- Connected notification logic to Supabase query to read latest mood (with ChatGPT)</w:t>
        <w:br/>
        <w:t>- Applied mood filtering based on authenticated user ID (with ChatGPT)</w:t>
        <w:br/>
        <w:t>- Adapted mood chart x-axis label visibility depending on selected range (week/month/all) (with ChatGPT)</w:t>
        <w:br/>
        <w:t>- Fixed layout issues with tab bar overlay on Android (with ChatGPT)</w:t>
        <w:br/>
        <w:t>- Committed changes and created PR to upstream team repo (with ChatGPT)</w:t>
      </w:r>
    </w:p>
    <w:p>
      <w:pPr>
        <w:pStyle w:val="Heading3"/>
      </w:pPr>
      <w:r>
        <w:t>Time Tracked</w:t>
      </w:r>
    </w:p>
    <w:p>
      <w:r>
        <w:t>- Mood graph UI update (0.5 hours)</w:t>
        <w:br/>
        <w:t>- Mood label mapping and legend (0.5 hours)</w:t>
        <w:br/>
        <w:t>- Push notification implementation (0.5 hours)</w:t>
        <w:br/>
        <w:t>- Supabase mood filtering (0.5 hours)</w:t>
        <w:br/>
        <w:t>- Chart scaling and label formatting (0.5 hours)</w:t>
        <w:br/>
        <w:t>- Tab layout fixes (0.5 hours)</w:t>
        <w:br/>
        <w:t>- Git push + PR to upstream (0.5 hours)</w:t>
        <w:br/>
        <w:t>- Code review and cleanup (0.5 hours)</w:t>
      </w:r>
    </w:p>
    <w:p>
      <w:pPr>
        <w:pStyle w:val="Heading3"/>
      </w:pPr>
      <w:r>
        <w:t>Links to Deliverables</w:t>
      </w:r>
    </w:p>
    <w:p>
      <w:r>
        <w:t>- PR: https://github.com/karilaa-dev/dev272-finalProject/compare/development...HenryKirykovich:development</w:t>
        <w:br/>
        <w:t>- Chart component: app/(tabs)/mood-graph.tsx</w:t>
        <w:br/>
        <w:t>- Push reminder: components/MoodReminder.tsx</w:t>
        <w:br/>
        <w:t>- Supabase filtering: implemented in all mood-related fetch queries</w:t>
        <w:br/>
        <w:t>- Local commit example: commit abc123 - update mood graph with labels (with ChatGPT)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